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tiny VS Code extension made up of a few commands that generate and insert lorem ipsum text into a text file.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